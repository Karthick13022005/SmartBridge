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This project, titled "Transfer Learning-Based Classification of Poultry Diseases for Enhanced Health Management", focuses on developing a machine learning-based system using transfer learning to classify poultry diseases. The diseases considered are: Salmonella, New Castle Disease, Coccidiosis, and Healthy. The classification model is integrated into a mobile app to support rural and commercial poultry farmers in identifying diseases quickly and accurately.</w:t>
      </w:r>
    </w:p>
    <w:p>
      <w:pPr>
        <w:pStyle w:val="Heading2"/>
      </w:pPr>
      <w:r>
        <w:t>1.2 Purpose</w:t>
      </w:r>
    </w:p>
    <w:p>
      <w:r>
        <w:t>The purpose of the project is to empower poultry farmers by providing a reliable, automated disease diagnosis tool. This tool will help in early detection and treatment recommendations, improving poultry health and reducing mortality and economic losses.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Poultry farmers, especially in rural areas, lack immediate access to veterinary services, leading to delayed disease diagnosis and spread. A mobile-based diagnostic tool powered by AI can mitigate this challenge.</w:t>
      </w:r>
    </w:p>
    <w:p>
      <w:pPr>
        <w:pStyle w:val="Heading2"/>
      </w:pPr>
      <w:r>
        <w:t>2.2 Empathy Map Canvas</w:t>
      </w:r>
    </w:p>
    <w:p>
      <w:r>
        <w:t>- Think &amp; Feel: Worried about poultry health, unsure about symptoms</w:t>
        <w:br/>
        <w:t>- See: Sick birds, low productivity</w:t>
        <w:br/>
        <w:t>- Hear: Other farmers facing similar issues</w:t>
        <w:br/>
        <w:t>- Say &amp; Do: Seek help or rely on traditional methods</w:t>
        <w:br/>
        <w:t>- Pain: Loss of poultry, income reduction</w:t>
        <w:br/>
        <w:t>- Gain: Accurate diagnosis, better management</w:t>
      </w:r>
    </w:p>
    <w:p>
      <w:pPr>
        <w:pStyle w:val="Heading2"/>
      </w:pPr>
      <w:r>
        <w:t>2.3 Brainstorming</w:t>
      </w:r>
    </w:p>
    <w:p>
      <w:r>
        <w:t>- Use image classification</w:t>
        <w:br/>
        <w:t>- Integrate with mobile app</w:t>
        <w:br/>
        <w:t>- Collect symptoms and environment data</w:t>
        <w:br/>
        <w:t>- Suggest treatment</w:t>
        <w:br/>
        <w:t>- Train using transfer learning (MobileNetV2 or CNN)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t>1. Observe symptoms</w:t>
        <w:br/>
        <w:t>2. Open app</w:t>
        <w:br/>
        <w:t>3. Upload image / enter data</w:t>
        <w:br/>
        <w:t>4. Receive diagnosis &amp; treatment plan</w:t>
        <w:br/>
        <w:t>5. Take action</w:t>
      </w:r>
    </w:p>
    <w:p>
      <w:pPr>
        <w:pStyle w:val="Heading2"/>
      </w:pPr>
      <w:r>
        <w:t>3.2 Solution Requirement</w:t>
      </w:r>
    </w:p>
    <w:p>
      <w:r>
        <w:t>- Image classifier model (deep learning)</w:t>
        <w:br/>
        <w:t>- Mobile app interface</w:t>
        <w:br/>
        <w:t>- Dataset with four categories</w:t>
        <w:br/>
        <w:t>- Fast inference on low-end phones</w:t>
      </w:r>
    </w:p>
    <w:p>
      <w:pPr>
        <w:pStyle w:val="Heading2"/>
      </w:pPr>
      <w:r>
        <w:t>3.3 Data Flow Diagram</w:t>
      </w:r>
    </w:p>
    <w:p>
      <w:r>
        <w:t>User Input -&gt; Mobile App -&gt; Image Preprocessing -&gt; Model Prediction -&gt; Diagnosis Output</w:t>
      </w:r>
    </w:p>
    <w:p>
      <w:pPr>
        <w:pStyle w:val="Heading2"/>
      </w:pPr>
      <w:r>
        <w:t>3.4 Technology Stack</w:t>
      </w:r>
    </w:p>
    <w:p>
      <w:r>
        <w:t>- TensorFlow / Keras (Model)</w:t>
        <w:br/>
        <w:t>- Python</w:t>
        <w:br/>
        <w:t>- MobileNetV2 or CNN</w:t>
        <w:br/>
        <w:t>- Android (Kivy/Flutter)</w:t>
        <w:br/>
        <w:t>- GitHub, Colab, Roboflow Dataset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r>
        <w:t>The model enables low-resource users to diagnose poultry diseases early, reducing reliance on vets.</w:t>
      </w:r>
    </w:p>
    <w:p>
      <w:pPr>
        <w:pStyle w:val="Heading2"/>
      </w:pPr>
      <w:r>
        <w:t>4.2 Proposed Solution</w:t>
      </w:r>
    </w:p>
    <w:p>
      <w:r>
        <w:t>Train a CNN or transfer learning model on poultry disease images, deploy it via mobile app, and provide instant disease classification and treatment advice.</w:t>
      </w:r>
    </w:p>
    <w:p>
      <w:pPr>
        <w:pStyle w:val="Heading2"/>
      </w:pPr>
      <w:r>
        <w:t>4.3 Solution Architecture</w:t>
      </w:r>
    </w:p>
    <w:p>
      <w:r>
        <w:t>Mobile App -&gt; Image/Data Input -&gt; Trained Model -&gt; Classification -&gt; Output (Name + Treatment)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r>
        <w:t>- Week 1: Research &amp; dataset collection</w:t>
        <w:br/>
        <w:t>- Week 2: Preprocessing and data cleaning</w:t>
        <w:br/>
        <w:t>- Week 3: Model training using CNN &amp; MobileNetV2</w:t>
        <w:br/>
        <w:t>- Week 4: Model evaluation &amp; fine-tuning</w:t>
        <w:br/>
        <w:t>- Week 5: Mobile app integration &amp; testing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r>
        <w:t>- Accuracy: ~95% using MobileNetV2</w:t>
        <w:br/>
        <w:t>- Validation Loss: Reduced over epochs</w:t>
        <w:br/>
        <w:t>- Real-time test cases from mobile interface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r>
        <w:t>- Model training graph (accuracy/loss)</w:t>
        <w:br/>
        <w:t>- Confusion matrix</w:t>
        <w:br/>
        <w:t>- Mobile app interface with result display</w:t>
      </w:r>
    </w:p>
    <w:p>
      <w:pPr>
        <w:pStyle w:val="Heading1"/>
      </w:pPr>
      <w:r>
        <w:t>8. ADVANTAGES &amp; DISADVANTAGES</w:t>
      </w:r>
    </w:p>
    <w:p>
      <w:pPr>
        <w:pStyle w:val="Heading2"/>
      </w:pPr>
      <w:r>
        <w:t>Advantages</w:t>
      </w:r>
    </w:p>
    <w:p>
      <w:r>
        <w:t>- Early detection of poultry diseases</w:t>
        <w:br/>
        <w:t>- Can be used in low-resource settings</w:t>
        <w:br/>
        <w:t>- Easy-to-use mobile interface</w:t>
      </w:r>
    </w:p>
    <w:p>
      <w:pPr>
        <w:pStyle w:val="Heading2"/>
      </w:pPr>
      <w:r>
        <w:t>Disadvantages</w:t>
      </w:r>
    </w:p>
    <w:p>
      <w:r>
        <w:t>- Limited to visual symptoms</w:t>
        <w:br/>
        <w:t>- Requires image quality consistency</w:t>
      </w:r>
    </w:p>
    <w:p>
      <w:pPr>
        <w:pStyle w:val="Heading1"/>
      </w:pPr>
      <w:r>
        <w:t>9. CONCLUSION</w:t>
      </w:r>
    </w:p>
    <w:p>
      <w:r>
        <w:t>The project successfully developed a deep learning model for poultry disease classification and integrated it into a mobile app. It can assist farmers in making timely decisions, reducing losses and improving animal welfare.</w:t>
      </w:r>
    </w:p>
    <w:p>
      <w:pPr>
        <w:pStyle w:val="Heading1"/>
      </w:pPr>
      <w:r>
        <w:t>10. FUTURE SCOPE</w:t>
      </w:r>
    </w:p>
    <w:p>
      <w:r>
        <w:t>- Include voice-based symptom input</w:t>
        <w:br/>
        <w:t>- Expand to more poultry diseases</w:t>
        <w:br/>
        <w:t>- Real-time notifications to veterinarians</w:t>
        <w:br/>
        <w:t>- Multi-language support for farmers</w:t>
      </w:r>
    </w:p>
    <w:p>
      <w:pPr>
        <w:pStyle w:val="Heading1"/>
      </w:pPr>
      <w:r>
        <w:t>11. APPENDIX</w:t>
      </w:r>
    </w:p>
    <w:p>
      <w:pPr>
        <w:pStyle w:val="Heading2"/>
      </w:pPr>
      <w:r>
        <w:t>Source Code</w:t>
      </w:r>
    </w:p>
    <w:p>
      <w:r>
        <w:br/>
        <w:t>from tensorflow.keras.models import Sequential</w:t>
        <w:br/>
        <w:t>from tensorflow.keras.layers import Conv2D, MaxPooling2D, Flatten, Dense, Dropout, Input</w:t>
        <w:br/>
        <w:t>from tensorflow.keras.preprocessing.image import ImageDataGenerator</w:t>
        <w:br/>
        <w:t>from tensorflow.keras.optimizers import Adam</w:t>
        <w:br/>
        <w:br/>
        <w:t>IMAGE_SIZE = (224, 224)</w:t>
        <w:br/>
        <w:t>BATCH_SIZE = 32</w:t>
        <w:br/>
        <w:t>EPOCHS = 10</w:t>
        <w:br/>
        <w:br/>
        <w:t>TRAIN_DIR = "/content/My-First-Project-2/train"</w:t>
        <w:br/>
        <w:t>VALID_DIR = "/content/My-First-Project-2/valid"</w:t>
        <w:br/>
        <w:br/>
        <w:t>train_gen = ImageDataGenerator(rescale=1./255)</w:t>
        <w:br/>
        <w:t>val_gen = ImageDataGenerator(rescale=1./255)</w:t>
        <w:br/>
        <w:br/>
        <w:t>train_data = train_gen.flow_from_directory(</w:t>
        <w:br/>
        <w:t xml:space="preserve">    TRAIN_DIR,</w:t>
        <w:br/>
        <w:t xml:space="preserve">    target_size=IMAGE_SIZE,</w:t>
        <w:br/>
        <w:t xml:space="preserve">    batch_size=BATCH_SIZE,</w:t>
        <w:br/>
        <w:t xml:space="preserve">    class_mode='categorical'</w:t>
        <w:br/>
        <w:t>)</w:t>
        <w:br/>
        <w:br/>
        <w:t>val_data = val_gen.flow_from_directory(</w:t>
        <w:br/>
        <w:t xml:space="preserve">    VALID_DIR,</w:t>
        <w:br/>
        <w:t xml:space="preserve">    target_size=IMAGE_SIZE,</w:t>
        <w:br/>
        <w:t xml:space="preserve">    batch_size=BATCH_SIZE,</w:t>
        <w:br/>
        <w:t xml:space="preserve">    class_mode='categorical'</w:t>
        <w:br/>
        <w:t>)</w:t>
        <w:br/>
        <w:br/>
        <w:t>num_classes = len(train_data.class_indices)</w:t>
        <w:br/>
        <w:br/>
        <w:t>model = Sequential([</w:t>
        <w:br/>
        <w:t xml:space="preserve">    Input(shape=(224, 224, 3)),</w:t>
        <w:br/>
        <w:t xml:space="preserve">    Conv2D(32, (3, 3), activation='relu'),</w:t>
        <w:br/>
        <w:t xml:space="preserve">    MaxPooling2D(2, 2),</w:t>
        <w:br/>
        <w:t xml:space="preserve">    Conv2D(64, (3, 3), activation='relu'),</w:t>
        <w:br/>
        <w:t xml:space="preserve">    MaxPooling2D(2, 2),</w:t>
        <w:br/>
        <w:t xml:space="preserve">    Flatten(),</w:t>
        <w:br/>
        <w:t xml:space="preserve">    Dense(128, activation='relu'),</w:t>
        <w:br/>
        <w:t xml:space="preserve">    Dropout(0.5),</w:t>
        <w:br/>
        <w:t xml:space="preserve">    Dense(num_classes, activation='softmax')</w:t>
        <w:br/>
        <w:t>])</w:t>
        <w:br/>
        <w:br/>
        <w:t>model.compile(optimizer=Adam(), loss='categorical_crossentropy', metrics=['accuracy'])</w:t>
        <w:br/>
        <w:t>model.fit(train_data, validation_data=val_data, epochs=EPOCHS)</w:t>
        <w:br/>
        <w:t>model.save("your_model_name.h5")</w:t>
        <w:br/>
        <w:t>print("✅ your_model_name.h5 saved!")</w:t>
        <w:br/>
      </w:r>
    </w:p>
    <w:p>
      <w:pPr>
        <w:pStyle w:val="Heading2"/>
      </w:pPr>
      <w:r>
        <w:t>Dataset Link</w:t>
      </w:r>
    </w:p>
    <w:p>
      <w:r>
        <w:t>Dataset used: Custom dataset stored locally at path:</w:t>
        <w:br/>
        <w:t>C:\Users\karth\Downloads\My First Project.v2i.yolokeras.zip</w:t>
      </w:r>
    </w:p>
    <w:p>
      <w:pPr>
        <w:pStyle w:val="Heading2"/>
      </w:pPr>
      <w:r>
        <w:t>GitHub &amp; Project Demo Link</w:t>
      </w:r>
    </w:p>
    <w:p>
      <w:r>
        <w:t>GitHub Link: [Add your GitHub Repository URL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